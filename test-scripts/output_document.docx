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C0176" w14:textId="585074E7" w:rsidR="008B578C" w:rsidRPr="00192F64" w:rsidRDefault="00DD523D">
      <w:pPr>
        <w:pStyle w:val="Ttulo1"/>
        <w:jc w:val="center"/>
        <w:rPr>
          <w:u w:val="single"/>
        </w:rPr>
      </w:pPr>
      <w:r>
        <w:t xml:space="preserve">DOCUMENTO DE RETIRADA DE EQUIPAMENTO</w:t>
      </w:r>
    </w:p>
    <w:p w14:paraId="6680EACD" w14:textId="3247BF7E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>
        <w:br/>
      </w:r>
      <w:r w:rsidRPr="00192F64">
        <w:rPr>
          <w:rFonts w:asciiTheme="majorHAnsi" w:hAnsiTheme="majorHAnsi" w:cstheme="majorHAnsi"/>
          <w:sz w:val="24"/>
          <w:szCs w:val="24"/>
        </w:rPr>
        <w:t xml:space="preserve">EMPRESA CONTRATANTE: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 xml:space="preserve">Geogis Geotecnologia Ltda</w:t>
      </w:r>
    </w:p>
    <w:p w14:paraId="7ABC99A1" w14:textId="596C0C48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CNPJ: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 xml:space="preserve">14.116.593/0001-60</w:t>
      </w:r>
    </w:p>
    <w:p w14:paraId="305EA98E" w14:textId="1B50B174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ENDEREÇO: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 xml:space="preserve">Avenida Pedro Paulo de Faria Junior, 1934 - Distrito Industrial, Cuiaba - MT, 78.098-270</w:t>
      </w:r>
    </w:p>
    <w:p w14:paraId="3A9B6E00" w14:textId="50AEAC65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br/>
        <w:t xml:space="preserve">PRESTADOR DE SERVIÇO (RAZÃO SOCIAL): </w:t>
      </w:r>
      <w:r w:rsidR="00DD523D" w:rsidRPr="00192F64">
        <w:rPr>
          <w:rFonts w:asciiTheme="majorHAnsi" w:hAnsiTheme="majorHAnsi" w:cstheme="majorHAnsi"/>
          <w:sz w:val="28"/>
          <w:szCs w:val="28"/>
        </w:rPr>
        <w:t xml:space="preserve">razao_funcionario</w:t>
        <w:t xml:space="preserve"/>
      </w:r>
    </w:p>
    <w:p w14:paraId="77D7BF6D" w14:textId="034C0272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CNPJ: </w:t>
      </w:r>
      <w:r w:rsidR="00DD523D" w:rsidRPr="00192F64">
        <w:rPr>
          <w:rFonts w:asciiTheme="majorHAnsi" w:hAnsiTheme="majorHAnsi" w:cstheme="majorHAnsi"/>
          <w:sz w:val="28"/>
          <w:szCs w:val="28"/>
        </w:rPr>
        <w:t xml:space="preserve">cnpj_funcionario</w:t>
        <w:t xml:space="preserve"/>
      </w:r>
    </w:p>
    <w:p w14:paraId="2AD7B91A" w14:textId="4175034B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REPRESENTANTE RESPONSÁVEL: </w:t>
      </w:r>
      <w:r w:rsidR="00DD523D" w:rsidRPr="00192F64">
        <w:rPr>
          <w:rFonts w:asciiTheme="majorHAnsi" w:hAnsiTheme="majorHAnsi" w:cstheme="majorHAnsi"/>
          <w:sz w:val="28"/>
          <w:szCs w:val="28"/>
        </w:rPr>
        <w:t xml:space="preserve">nome_funcionario</w:t>
        <w:t xml:space="preserve"/>
      </w:r>
    </w:p>
    <w:p w14:paraId="30E4E1B4" w14:textId="2CB617EA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CPF: </w:t>
      </w:r>
      <w:r w:rsidR="00DD523D" w:rsidRPr="00192F64">
        <w:rPr>
          <w:rFonts w:asciiTheme="majorHAnsi" w:hAnsiTheme="majorHAnsi" w:cstheme="majorHAnsi"/>
          <w:sz w:val="28"/>
          <w:szCs w:val="28"/>
        </w:rPr>
        <w:t xml:space="preserve">cpf_funcionario</w:t>
        <w:t xml:space="preserve"/>
      </w:r>
    </w:p>
    <w:p w14:paraId="57B38643" w14:textId="158B44B7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FUNÇÃO / ATIVIDADE: </w:t>
      </w:r>
      <w:r w:rsidR="00DD523D" w:rsidRPr="00192F64">
        <w:rPr>
          <w:rFonts w:asciiTheme="majorHAnsi" w:hAnsiTheme="majorHAnsi" w:cstheme="majorHAnsi"/>
          <w:sz w:val="28"/>
          <w:szCs w:val="28"/>
        </w:rPr>
        <w:t xml:space="preserve">funcao_funcionario</w:t>
        <w:t xml:space="preserve"/>
      </w:r>
    </w:p>
    <w:p w14:paraId="6ECD938C" w14:textId="77777777" w:rsidR="00DD523D" w:rsidRDefault="00DD523D"/>
    <w:p w14:paraId="435879C9" w14:textId="74AB1631" w:rsidR="008B578C" w:rsidRDefault="00000000">
      <w:r>
        <w:t xml:space="preserve">RELAÇÃO DE E</w:t>
      </w:r>
      <w:r w:rsidR="00DD523D">
        <w:t xml:space="preserve">QUIPAMENTO RETIRADO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1226"/>
        <w:gridCol w:w="1460"/>
        <w:gridCol w:w="1499"/>
        <w:gridCol w:w="1620"/>
        <w:gridCol w:w="1656"/>
        <w:gridCol w:w="1357"/>
      </w:tblGrid>
      <w:tr w:rsidR="00A54470" w14:paraId="41D91932" w14:textId="0EBDFA85" w:rsidTr="00A54470">
        <w:tc>
          <w:tcPr>
            <w:tcW w:w="1226" w:type="dxa"/>
          </w:tcPr>
          <w:p w14:paraId="1300C6A6" w14:textId="5AF21FFD" w:rsidR="00A54470" w:rsidRDefault="00A54470">
            <w:r>
              <w:t xml:space="preserve">ID Num.</w:t>
            </w:r>
          </w:p>
        </w:tc>
        <w:tc>
          <w:tcPr>
            <w:tcW w:w="1460" w:type="dxa"/>
          </w:tcPr>
          <w:p w14:paraId="1FD1903E" w14:textId="73F5AA8E" w:rsidR="00A54470" w:rsidRDefault="00A54470">
            <w:r>
              <w:t xml:space="preserve">Descrição</w:t>
            </w:r>
          </w:p>
        </w:tc>
        <w:tc>
          <w:tcPr>
            <w:tcW w:w="1499" w:type="dxa"/>
          </w:tcPr>
          <w:p w14:paraId="45976E5E" w14:textId="13150AB0" w:rsidR="00A54470" w:rsidRDefault="00A54470">
            <w:r>
              <w:t xml:space="preserve">N. Série</w:t>
            </w:r>
          </w:p>
        </w:tc>
        <w:tc>
          <w:tcPr>
            <w:tcW w:w="1981" w:type="dxa"/>
          </w:tcPr>
          <w:p w14:paraId="5D71EFCD" w14:textId="7A434974" w:rsidR="00A54470" w:rsidRDefault="00A54470">
            <w:r>
              <w:t xml:space="preserve">Avarias</w:t>
            </w:r>
          </w:p>
        </w:tc>
        <w:tc>
          <w:tcPr>
            <w:tcW w:w="1295" w:type="dxa"/>
          </w:tcPr>
          <w:p w14:paraId="77097BA3" w14:textId="58215A1A" w:rsidR="00A54470" w:rsidRDefault="00A54470">
            <w:r>
              <w:t xml:space="preserve">Conservação</w:t>
            </w:r>
          </w:p>
        </w:tc>
        <w:tc>
          <w:tcPr>
            <w:tcW w:w="1357" w:type="dxa"/>
          </w:tcPr>
          <w:p w14:paraId="2940778A" w14:textId="4C278116" w:rsidR="00A54470" w:rsidRDefault="00091DCA">
            <w:r>
              <w:t xml:space="preserve">Quantidade</w:t>
            </w:r>
          </w:p>
        </w:tc>
      </w:tr>
      <w:tr w:rsidR="00A54470" w14:paraId="5C387820" w14:textId="2936BDF4" w:rsidTr="00A54470">
        <w:tc>
          <w:tcPr>
            <w:tcW w:w="1226" w:type="dxa"/>
          </w:tcPr>
          <w:p w14:paraId="40A86C1B" w14:textId="41EAF8F2" w:rsidR="00A54470" w:rsidRDefault="00A54470">
            <w:r w:rsidRPr="00DD523D">
              <w:t xml:space="preserve">item_id</w:t>
              <w:t xml:space="preserve"/>
            </w:r>
          </w:p>
        </w:tc>
        <w:tc>
          <w:tcPr>
            <w:tcW w:w="1460" w:type="dxa"/>
          </w:tcPr>
          <w:p w14:paraId="18481297" w14:textId="3D219168" w:rsidR="00A54470" w:rsidRDefault="00A54470">
            <w:r w:rsidRPr="00DD523D">
              <w:t xml:space="preserve">item_desc</w:t>
              <w:t xml:space="preserve"/>
            </w:r>
          </w:p>
        </w:tc>
        <w:tc>
          <w:tcPr>
            <w:tcW w:w="1499" w:type="dxa"/>
          </w:tcPr>
          <w:p w14:paraId="1FFDE8F9" w14:textId="6CA64C1C" w:rsidR="00A54470" w:rsidRDefault="00A54470">
            <w:r w:rsidRPr="00DD523D">
              <w:t xml:space="preserve">item_serie</w:t>
              <w:t xml:space="preserve"/>
            </w:r>
          </w:p>
        </w:tc>
        <w:tc>
          <w:tcPr>
            <w:tcW w:w="1981" w:type="dxa"/>
          </w:tcPr>
          <w:p w14:paraId="6ADF622F" w14:textId="0C61FAAE" w:rsidR="00A54470" w:rsidRDefault="00A54470">
            <w:r w:rsidRPr="00DD523D">
              <w:t xml:space="preserve">item_avaria</w:t>
              <w:t xml:space="preserve"/>
            </w:r>
            <w:r>
              <w:t xml:space="preserve">CMD_NODE</w:t>
            </w:r>
            <w:r w:rsidRPr="00DD523D">
              <w:t xml:space="preserve"/>
            </w:r>
          </w:p>
        </w:tc>
        <w:tc>
          <w:tcPr>
            <w:tcW w:w="1295" w:type="dxa"/>
          </w:tcPr>
          <w:p w14:paraId="16C69B17" w14:textId="11445044" w:rsidR="00A54470" w:rsidRDefault="00A54470">
            <w:r w:rsidRPr="00DD523D">
              <w:t xml:space="preserve">item_estado</w:t>
              <w:t xml:space="preserve"/>
            </w:r>
            <w:r>
              <w:t xml:space="preserve">CMD_NODE</w:t>
            </w:r>
            <w:r w:rsidRPr="00DD523D">
              <w:t xml:space="preserve"/>
            </w:r>
          </w:p>
        </w:tc>
        <w:tc>
          <w:tcPr>
            <w:tcW w:w="1357" w:type="dxa"/>
          </w:tcPr>
          <w:p w14:paraId="342204CB" w14:textId="27D3BA3F" w:rsidR="00A54470" w:rsidRPr="00DD523D" w:rsidRDefault="00091DCA">
            <w:r w:rsidRPr="00A54470">
              <w:t xml:space="preserve">item_qtd</w:t>
              <w:t xml:space="preserve"/>
            </w:r>
          </w:p>
        </w:tc>
      </w:tr>
    </w:tbl>
    <w:p w14:paraId="4619A3E4" w14:textId="77777777" w:rsidR="00DD523D" w:rsidRPr="00091DCA" w:rsidRDefault="00DD523D"/>
    <w:p w14:paraId="67F77713" w14:textId="015185FE" w:rsidR="00192F64" w:rsidRPr="00192F64" w:rsidRDefault="00192F64" w:rsidP="00192F64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DATA PREVISTA PARA DE</w:t>
      </w:r>
      <w:r w:rsidR="00C64EE3">
        <w:rPr>
          <w:rFonts w:asciiTheme="majorHAnsi" w:hAnsiTheme="majorHAnsi" w:cstheme="majorHAnsi"/>
          <w:sz w:val="24"/>
          <w:szCs w:val="24"/>
        </w:rPr>
        <w:t xml:space="preserve">V</w:t>
      </w:r>
      <w:r w:rsidRPr="00192F64">
        <w:rPr>
          <w:rFonts w:asciiTheme="majorHAnsi" w:hAnsiTheme="majorHAnsi" w:cstheme="majorHAnsi"/>
          <w:sz w:val="24"/>
          <w:szCs w:val="24"/>
        </w:rPr>
        <w:t xml:space="preserve">OLUÇÃO: </w:t>
      </w:r>
      <w:r w:rsidRPr="00192F64">
        <w:rPr>
          <w:rFonts w:asciiTheme="majorHAnsi" w:hAnsiTheme="majorHAnsi" w:cstheme="majorHAnsi"/>
          <w:sz w:val="28"/>
          <w:szCs w:val="28"/>
          <w:lang w:val="pt-BR"/>
        </w:rPr>
        <w:t xml:space="preserve">data_devolucao</w:t>
        <w:t xml:space="preserve"/>
      </w:r>
    </w:p>
    <w:p w14:paraId="5C804AC6" w14:textId="517ED1AC" w:rsidR="008B578C" w:rsidRDefault="00000000">
      <w:pPr>
        <w:pStyle w:val="Ttulo2"/>
      </w:pPr>
      <w:r>
        <w:t xml:space="preserve">TERMO DE COMPROMISSO</w:t>
      </w:r>
      <w:r>
        <w:br/>
      </w:r>
    </w:p>
    <w:p w14:paraId="40C180F2" w14:textId="1F31A4E7" w:rsidR="008B578C" w:rsidRDefault="00000000" w:rsidP="00DD523D">
      <w:pPr>
        <w:rPr>
          <w:sz w:val="24"/>
          <w:szCs w:val="24"/>
        </w:rPr>
      </w:pPr>
      <w:r w:rsidRPr="004429C4">
        <w:rPr>
          <w:sz w:val="24"/>
          <w:szCs w:val="24"/>
        </w:rPr>
        <w:t xml:space="preserve">Declaro, na qualidade de representante da empresa prestadora de serviço acima identificada, que recebi os Equipamentos</w:t>
      </w:r>
      <w:r w:rsidR="00DD523D">
        <w:rPr>
          <w:sz w:val="24"/>
          <w:szCs w:val="24"/>
        </w:rPr>
        <w:t xml:space="preserve"> </w:t>
      </w:r>
      <w:r w:rsidRPr="004429C4">
        <w:rPr>
          <w:sz w:val="24"/>
          <w:szCs w:val="24"/>
        </w:rPr>
        <w:t xml:space="preserve">listados nesta ficha, </w:t>
      </w:r>
      <w:r w:rsidR="00DD523D">
        <w:rPr>
          <w:sz w:val="24"/>
          <w:szCs w:val="24"/>
        </w:rPr>
        <w:t xml:space="preserve">em seus devidos estados de conservação com acima listado</w:t>
      </w:r>
      <w:r w:rsidRPr="004429C4">
        <w:rPr>
          <w:sz w:val="24"/>
          <w:szCs w:val="24"/>
        </w:rPr>
        <w:t xml:space="preserve">.</w:t>
      </w:r>
      <w:r w:rsidRPr="004429C4">
        <w:rPr>
          <w:sz w:val="24"/>
          <w:szCs w:val="24"/>
        </w:rPr>
        <w:br/>
      </w:r>
      <w:r w:rsidRPr="004429C4">
        <w:rPr>
          <w:sz w:val="24"/>
          <w:szCs w:val="24"/>
        </w:rPr>
        <w:br/>
        <w:t xml:space="preserve">Declaro ainda que:</w:t>
      </w:r>
      <w:r w:rsidRPr="004429C4">
        <w:rPr>
          <w:sz w:val="24"/>
          <w:szCs w:val="24"/>
        </w:rPr>
        <w:br/>
        <w:t xml:space="preserve">- Fui orientado sobre o uso adequado, a guarda, a conservação;</w:t>
      </w:r>
      <w:r w:rsidR="0077407C">
        <w:rPr>
          <w:sz w:val="24"/>
          <w:szCs w:val="24"/>
        </w:rPr>
        <w:br/>
      </w:r>
      <w:r w:rsidR="0077407C" w:rsidRPr="004429C4">
        <w:rPr>
          <w:sz w:val="24"/>
          <w:szCs w:val="24"/>
        </w:rPr>
        <w:t xml:space="preserve">- Fui orientado sobre </w:t>
      </w:r>
      <w:r w:rsidR="0077407C">
        <w:rPr>
          <w:sz w:val="24"/>
          <w:szCs w:val="24"/>
        </w:rPr>
        <w:t xml:space="preserve">a devida devolução dos equipamentos na data adequada</w:t>
      </w:r>
      <w:r w:rsidR="0077407C" w:rsidRPr="004429C4">
        <w:rPr>
          <w:sz w:val="24"/>
          <w:szCs w:val="24"/>
        </w:rPr>
        <w:t xml:space="preserve">;</w:t>
      </w:r>
      <w:r w:rsidRPr="004429C4">
        <w:rPr>
          <w:sz w:val="24"/>
          <w:szCs w:val="24"/>
        </w:rPr>
        <w:br/>
      </w:r>
      <w:r w:rsidRPr="004429C4">
        <w:rPr>
          <w:sz w:val="24"/>
          <w:szCs w:val="24"/>
        </w:rPr>
        <w:lastRenderedPageBreak/>
        <w:t xml:space="preserve">- Comprometo-me </w:t>
      </w:r>
      <w:r w:rsidR="00DD523D">
        <w:rPr>
          <w:sz w:val="24"/>
          <w:szCs w:val="24"/>
        </w:rPr>
        <w:t xml:space="preserve">e </w:t>
      </w:r>
      <w:r w:rsidRPr="004429C4">
        <w:rPr>
          <w:sz w:val="24"/>
          <w:szCs w:val="24"/>
        </w:rPr>
        <w:t xml:space="preserve">responsabiliz</w:t>
      </w:r>
      <w:r w:rsidR="00DD523D">
        <w:rPr>
          <w:sz w:val="24"/>
          <w:szCs w:val="24"/>
        </w:rPr>
        <w:t xml:space="preserve">o</w:t>
      </w:r>
      <w:r w:rsidRPr="004429C4">
        <w:rPr>
          <w:sz w:val="24"/>
          <w:szCs w:val="24"/>
        </w:rPr>
        <w:t xml:space="preserve">-me pelo uso correto dos </w:t>
      </w:r>
      <w:r w:rsidR="00DD523D">
        <w:rPr>
          <w:sz w:val="24"/>
          <w:szCs w:val="24"/>
        </w:rPr>
        <w:t xml:space="preserve">equipamentos</w:t>
      </w:r>
      <w:r w:rsidRPr="004429C4">
        <w:rPr>
          <w:sz w:val="24"/>
          <w:szCs w:val="24"/>
        </w:rPr>
        <w:t xml:space="preserve"> por </w:t>
      </w:r>
      <w:r w:rsidR="00DD523D">
        <w:rPr>
          <w:sz w:val="24"/>
          <w:szCs w:val="24"/>
        </w:rPr>
        <w:t xml:space="preserve">minha </w:t>
      </w:r>
      <w:r w:rsidRPr="004429C4">
        <w:rPr>
          <w:sz w:val="24"/>
          <w:szCs w:val="24"/>
        </w:rPr>
        <w:t xml:space="preserve">parte </w:t>
      </w:r>
      <w:r w:rsidR="00DD523D">
        <w:rPr>
          <w:sz w:val="24"/>
          <w:szCs w:val="24"/>
        </w:rPr>
        <w:t xml:space="preserve">e </w:t>
      </w:r>
      <w:r w:rsidRPr="004429C4">
        <w:rPr>
          <w:sz w:val="24"/>
          <w:szCs w:val="24"/>
        </w:rPr>
        <w:t xml:space="preserve">da minha equipe.</w:t>
      </w:r>
    </w:p>
    <w:p w14:paraId="119B82C8" w14:textId="77777777" w:rsidR="0077407C" w:rsidRDefault="0077407C" w:rsidP="00DD523D">
      <w:pPr>
        <w:rPr>
          <w:sz w:val="24"/>
          <w:szCs w:val="24"/>
        </w:rPr>
      </w:pPr>
    </w:p>
    <w:p w14:paraId="2316BB84" w14:textId="77777777" w:rsidR="00192F64" w:rsidRPr="004429C4" w:rsidRDefault="00192F64" w:rsidP="00DD523D">
      <w:pPr>
        <w:rPr>
          <w:sz w:val="24"/>
          <w:szCs w:val="24"/>
        </w:rPr>
      </w:pPr>
    </w:p>
    <w:p w14:paraId="2E209375" w14:textId="5073DBA0" w:rsidR="00192F64" w:rsidRDefault="00000000" w:rsidP="00192F64">
      <w:pPr>
        <w:jc w:val="center"/>
        <w:rPr>
          <w:sz w:val="24"/>
          <w:szCs w:val="24"/>
        </w:rPr>
      </w:pPr>
      <w:r w:rsidRPr="004429C4">
        <w:rPr>
          <w:sz w:val="24"/>
          <w:szCs w:val="24"/>
        </w:rPr>
        <w:br/>
      </w:r>
      <w:r w:rsidR="00192F64">
        <w:rPr>
          <w:sz w:val="24"/>
          <w:szCs w:val="24"/>
        </w:rPr>
        <w:t xml:space="preserve">________________________________________</w:t>
      </w:r>
      <w:r w:rsidRPr="004429C4">
        <w:rPr>
          <w:sz w:val="24"/>
          <w:szCs w:val="24"/>
        </w:rPr>
        <w:t xml:space="preserve">________________________________________</w:t>
      </w:r>
      <w:r w:rsidR="00192F64">
        <w:rPr>
          <w:sz w:val="24"/>
          <w:szCs w:val="24"/>
        </w:rPr>
        <w:br/>
      </w:r>
      <w:r w:rsidR="00192F64" w:rsidRPr="004429C4">
        <w:rPr>
          <w:sz w:val="24"/>
          <w:szCs w:val="24"/>
        </w:rPr>
        <w:t xml:space="preserve">Local e Data</w:t>
      </w:r>
      <w:r w:rsidRPr="004429C4">
        <w:rPr>
          <w:sz w:val="24"/>
          <w:szCs w:val="24"/>
        </w:rPr>
        <w:br/>
      </w:r>
    </w:p>
    <w:p w14:paraId="06459E05" w14:textId="77777777" w:rsidR="00192F64" w:rsidRPr="004429C4" w:rsidRDefault="00192F64" w:rsidP="00192F64">
      <w:pPr>
        <w:jc w:val="center"/>
        <w:rPr>
          <w:sz w:val="24"/>
          <w:szCs w:val="24"/>
        </w:rPr>
      </w:pPr>
    </w:p>
    <w:p w14:paraId="3009AC57" w14:textId="77777777" w:rsidR="00192F6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t xml:space="preserve">Assinatura do Representante do Prestador de Serviço:</w:t>
      </w:r>
    </w:p>
    <w:p w14:paraId="76170045" w14:textId="77777777" w:rsidR="00192F64" w:rsidRDefault="00192F64">
      <w:pPr>
        <w:rPr>
          <w:sz w:val="24"/>
          <w:szCs w:val="24"/>
        </w:rPr>
      </w:pPr>
    </w:p>
    <w:p w14:paraId="78B172CF" w14:textId="7E25400C" w:rsidR="008B578C" w:rsidRPr="004429C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br/>
        <w:t xml:space="preserve">___________________________________________</w:t>
      </w:r>
      <w:r w:rsidRPr="004429C4">
        <w:rPr>
          <w:sz w:val="24"/>
          <w:szCs w:val="24"/>
        </w:rPr>
        <w:br/>
      </w:r>
      <w:r w:rsidR="0077407C" w:rsidRPr="0077407C">
        <w:rPr>
          <w:sz w:val="24"/>
          <w:szCs w:val="24"/>
        </w:rPr>
        <w:t xml:space="preserve">nome_funcionario</w:t>
        <w:t xml:space="preserve"/>
      </w:r>
      <w:r w:rsidRPr="004429C4">
        <w:rPr>
          <w:sz w:val="24"/>
          <w:szCs w:val="24"/>
        </w:rPr>
        <w:br/>
      </w:r>
    </w:p>
    <w:p w14:paraId="1C8AC3D1" w14:textId="77777777" w:rsidR="00192F6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t xml:space="preserve">Assinatura do Responsável da Empresa Contratante:</w:t>
      </w:r>
    </w:p>
    <w:p w14:paraId="5BBF21B5" w14:textId="77777777" w:rsidR="00192F64" w:rsidRDefault="00192F64">
      <w:pPr>
        <w:rPr>
          <w:sz w:val="24"/>
          <w:szCs w:val="24"/>
        </w:rPr>
      </w:pPr>
    </w:p>
    <w:p w14:paraId="4A8E6E94" w14:textId="1286E300" w:rsidR="008B578C" w:rsidRPr="004429C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br/>
        <w:t xml:space="preserve">___________________________________________</w:t>
      </w:r>
      <w:r w:rsidRPr="004429C4">
        <w:rPr>
          <w:sz w:val="24"/>
          <w:szCs w:val="24"/>
        </w:rPr>
        <w:br/>
      </w:r>
      <w:r w:rsidR="0077407C">
        <w:rPr>
          <w:sz w:val="24"/>
          <w:szCs w:val="24"/>
        </w:rPr>
        <w:t xml:space="preserve">Pedro Miguel</w:t>
      </w:r>
    </w:p>
    <w:sectPr w:rsidR="008B578C" w:rsidRPr="004429C4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541ED" w14:textId="77777777" w:rsidR="008C7506" w:rsidRDefault="008C7506" w:rsidP="00DD523D">
      <w:pPr>
        <w:spacing w:after="0" w:line="240" w:lineRule="auto"/>
      </w:pPr>
      <w:r>
        <w:separator/>
      </w:r>
    </w:p>
  </w:endnote>
  <w:endnote w:type="continuationSeparator" w:id="0">
    <w:p w14:paraId="738D58B7" w14:textId="77777777" w:rsidR="008C7506" w:rsidRDefault="008C7506" w:rsidP="00DD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4531141"/>
      <w:docPartObj>
        <w:docPartGallery w:val="Page Numbers (Bottom of Page)"/>
        <w:docPartUnique/>
      </w:docPartObj>
    </w:sdtPr>
    <w:sdtContent>
      <w:p w14:paraId="422E00B8" w14:textId="27E372F4" w:rsidR="0077407C" w:rsidRDefault="007740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 xml:space="preserve">2</w:t>
        </w:r>
        <w:r>
          <w:fldChar w:fldCharType="end"/>
        </w:r>
      </w:p>
    </w:sdtContent>
  </w:sdt>
  <w:p w14:paraId="715E325B" w14:textId="12C48A1F" w:rsidR="0077407C" w:rsidRDefault="007740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2EC21" w14:textId="77777777" w:rsidR="008C7506" w:rsidRDefault="008C7506" w:rsidP="00DD523D">
      <w:pPr>
        <w:spacing w:after="0" w:line="240" w:lineRule="auto"/>
      </w:pPr>
      <w:r>
        <w:separator/>
      </w:r>
    </w:p>
  </w:footnote>
  <w:footnote w:type="continuationSeparator" w:id="0">
    <w:p w14:paraId="67C12234" w14:textId="77777777" w:rsidR="008C7506" w:rsidRDefault="008C7506" w:rsidP="00DD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2EA6F" w14:textId="62623ABA" w:rsidR="00DD523D" w:rsidRDefault="00DD523D" w:rsidP="00DD523D">
    <w:pPr>
      <w:pStyle w:val="Cabealho"/>
      <w:jc w:val="center"/>
    </w:pPr>
    <w:r>
      <w:rPr>
        <w:noProof/>
      </w:rPr>
      <w:drawing>
        <wp:inline distT="0" distB="0" distL="0" distR="0" wp14:anchorId="6D73D42C" wp14:editId="60D3D73D">
          <wp:extent cx="1847850" cy="454855"/>
          <wp:effectExtent l="0" t="0" r="0" b="2540"/>
          <wp:docPr id="1037666257" name="Imagem 1" descr="Desenho de uma placa  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7666256" name="Imagem 1" descr="Desenho de uma placa  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5743" cy="466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269A58" w14:textId="77777777" w:rsidR="00DD523D" w:rsidRDefault="00DD523D" w:rsidP="00DD523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254559">
    <w:abstractNumId w:val="8"/>
  </w:num>
  <w:num w:numId="2" w16cid:durableId="1342858416">
    <w:abstractNumId w:val="6"/>
  </w:num>
  <w:num w:numId="3" w16cid:durableId="1011879262">
    <w:abstractNumId w:val="5"/>
  </w:num>
  <w:num w:numId="4" w16cid:durableId="637338419">
    <w:abstractNumId w:val="4"/>
  </w:num>
  <w:num w:numId="5" w16cid:durableId="1949896743">
    <w:abstractNumId w:val="7"/>
  </w:num>
  <w:num w:numId="6" w16cid:durableId="2104522214">
    <w:abstractNumId w:val="3"/>
  </w:num>
  <w:num w:numId="7" w16cid:durableId="572353762">
    <w:abstractNumId w:val="2"/>
  </w:num>
  <w:num w:numId="8" w16cid:durableId="1590890953">
    <w:abstractNumId w:val="1"/>
  </w:num>
  <w:num w:numId="9" w16cid:durableId="10651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C76"/>
    <w:rsid w:val="00034616"/>
    <w:rsid w:val="0006063C"/>
    <w:rsid w:val="00091DCA"/>
    <w:rsid w:val="00111B21"/>
    <w:rsid w:val="0015074B"/>
    <w:rsid w:val="001628AE"/>
    <w:rsid w:val="00192F64"/>
    <w:rsid w:val="0029639D"/>
    <w:rsid w:val="00326F90"/>
    <w:rsid w:val="003B77DD"/>
    <w:rsid w:val="004429C4"/>
    <w:rsid w:val="006F7C86"/>
    <w:rsid w:val="00733044"/>
    <w:rsid w:val="0077407C"/>
    <w:rsid w:val="008B578C"/>
    <w:rsid w:val="008C7506"/>
    <w:rsid w:val="00A54470"/>
    <w:rsid w:val="00AA1D8D"/>
    <w:rsid w:val="00B3629F"/>
    <w:rsid w:val="00B47730"/>
    <w:rsid w:val="00C64EE3"/>
    <w:rsid w:val="00CB0664"/>
    <w:rsid w:val="00D43DA5"/>
    <w:rsid w:val="00DD523D"/>
    <w:rsid w:val="00E2439A"/>
    <w:rsid w:val="00E45E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CE671CE"/>
  <w14:defaultImageDpi w14:val="300"/>
  <w15:docId w15:val="{28013232-E172-4492-A543-50E4088A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Vinícius Araújo</cp:lastModifiedBy>
  <cp:revision>11</cp:revision>
  <dcterms:created xsi:type="dcterms:W3CDTF">2013-12-23T23:15:00Z</dcterms:created>
  <dcterms:modified xsi:type="dcterms:W3CDTF">2025-09-23T12:50:00Z</dcterms:modified>
  <cp:category/>
</cp:coreProperties>
</file>