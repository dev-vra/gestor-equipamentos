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36F866D6" w:rsidR="008B578C" w:rsidRPr="00192F64" w:rsidRDefault="00DD523D">
      <w:pPr>
        <w:pStyle w:val="Ttulo1"/>
        <w:jc w:val="center"/>
        <w:rPr>
          <w:u w:val="single"/>
        </w:rPr>
      </w:pPr>
      <w:r>
        <w:t xml:space="preserve">DOCUMENTO DE </w:t>
      </w:r>
      <w:r w:rsidR="001B50DA">
        <w:t>ENTREGA DE EPI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Geogis Geotecnologia Ltda</w:t>
      </w:r>
    </w:p>
    <w:p w14:paraId="7ABC99A1" w14:textId="596C0C4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Avenida Pedro Paulo de Faria Junior, 1934 - Distrito Industrial, Cuiaba - MT, 78.098-270</w:t>
      </w:r>
    </w:p>
    <w:p w14:paraId="3A9B6E00" w14:textId="50AEAC65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DD523D" w:rsidRPr="00192F64">
        <w:rPr>
          <w:rFonts w:asciiTheme="majorHAnsi" w:hAnsiTheme="majorHAnsi" w:cstheme="majorHAnsi"/>
          <w:sz w:val="28"/>
          <w:szCs w:val="28"/>
        </w:rPr>
        <w:t>{{</w:t>
      </w:r>
      <w:proofErr w:type="spellStart"/>
      <w:r w:rsidR="00DD523D" w:rsidRPr="00192F64">
        <w:rPr>
          <w:rFonts w:asciiTheme="majorHAnsi" w:hAnsiTheme="majorHAnsi" w:cstheme="majorHAnsi"/>
          <w:sz w:val="28"/>
          <w:szCs w:val="28"/>
        </w:rPr>
        <w:t>razao_funcionario</w:t>
      </w:r>
      <w:proofErr w:type="spellEnd"/>
      <w:r w:rsidR="00DD523D" w:rsidRPr="00192F64">
        <w:rPr>
          <w:rFonts w:asciiTheme="majorHAnsi" w:hAnsiTheme="majorHAnsi" w:cstheme="majorHAnsi"/>
          <w:sz w:val="28"/>
          <w:szCs w:val="28"/>
        </w:rPr>
        <w:t>}}</w:t>
      </w:r>
    </w:p>
    <w:p w14:paraId="77D7BF6D" w14:textId="034C0272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</w:rPr>
        <w:t>{{</w:t>
      </w:r>
      <w:proofErr w:type="spellStart"/>
      <w:r w:rsidR="00DD523D" w:rsidRPr="00192F64">
        <w:rPr>
          <w:rFonts w:asciiTheme="majorHAnsi" w:hAnsiTheme="majorHAnsi" w:cstheme="majorHAnsi"/>
          <w:sz w:val="28"/>
          <w:szCs w:val="28"/>
        </w:rPr>
        <w:t>cnpj_funcionario</w:t>
      </w:r>
      <w:proofErr w:type="spellEnd"/>
      <w:r w:rsidR="00DD523D" w:rsidRPr="00192F64">
        <w:rPr>
          <w:rFonts w:asciiTheme="majorHAnsi" w:hAnsiTheme="majorHAnsi" w:cstheme="majorHAnsi"/>
          <w:sz w:val="28"/>
          <w:szCs w:val="28"/>
        </w:rPr>
        <w:t>}}</w:t>
      </w:r>
    </w:p>
    <w:p w14:paraId="2AD7B91A" w14:textId="4175034B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DD523D" w:rsidRPr="00192F64">
        <w:rPr>
          <w:rFonts w:asciiTheme="majorHAnsi" w:hAnsiTheme="majorHAnsi" w:cstheme="majorHAnsi"/>
          <w:sz w:val="28"/>
          <w:szCs w:val="28"/>
        </w:rPr>
        <w:t>{{</w:t>
      </w:r>
      <w:proofErr w:type="spellStart"/>
      <w:r w:rsidR="00DD523D" w:rsidRPr="00192F64">
        <w:rPr>
          <w:rFonts w:asciiTheme="majorHAnsi" w:hAnsiTheme="majorHAnsi" w:cstheme="majorHAnsi"/>
          <w:sz w:val="28"/>
          <w:szCs w:val="28"/>
        </w:rPr>
        <w:t>nome_funcionario</w:t>
      </w:r>
      <w:proofErr w:type="spellEnd"/>
      <w:r w:rsidR="00DD523D" w:rsidRPr="00192F64">
        <w:rPr>
          <w:rFonts w:asciiTheme="majorHAnsi" w:hAnsiTheme="majorHAnsi" w:cstheme="majorHAnsi"/>
          <w:sz w:val="28"/>
          <w:szCs w:val="28"/>
        </w:rPr>
        <w:t>}}</w:t>
      </w:r>
    </w:p>
    <w:p w14:paraId="30E4E1B4" w14:textId="2CB617EA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proofErr w:type="gramStart"/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DD523D" w:rsidRPr="00192F64">
        <w:rPr>
          <w:rFonts w:asciiTheme="majorHAnsi" w:hAnsiTheme="majorHAnsi" w:cstheme="majorHAnsi"/>
          <w:sz w:val="28"/>
          <w:szCs w:val="28"/>
        </w:rPr>
        <w:t>{{</w:t>
      </w:r>
      <w:proofErr w:type="spellStart"/>
      <w:proofErr w:type="gramEnd"/>
      <w:r w:rsidR="00DD523D" w:rsidRPr="00192F64">
        <w:rPr>
          <w:rFonts w:asciiTheme="majorHAnsi" w:hAnsiTheme="majorHAnsi" w:cstheme="majorHAnsi"/>
          <w:sz w:val="28"/>
          <w:szCs w:val="28"/>
        </w:rPr>
        <w:t>cpf_funcionario</w:t>
      </w:r>
      <w:proofErr w:type="spellEnd"/>
      <w:r w:rsidR="00DD523D" w:rsidRPr="00192F64">
        <w:rPr>
          <w:rFonts w:asciiTheme="majorHAnsi" w:hAnsiTheme="majorHAnsi" w:cstheme="majorHAnsi"/>
          <w:sz w:val="28"/>
          <w:szCs w:val="28"/>
        </w:rPr>
        <w:t>}}</w:t>
      </w:r>
    </w:p>
    <w:p w14:paraId="57B38643" w14:textId="158B44B7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DD523D" w:rsidRPr="00192F64">
        <w:rPr>
          <w:rFonts w:asciiTheme="majorHAnsi" w:hAnsiTheme="majorHAnsi" w:cstheme="majorHAnsi"/>
          <w:sz w:val="28"/>
          <w:szCs w:val="28"/>
        </w:rPr>
        <w:t>{{</w:t>
      </w:r>
      <w:proofErr w:type="spellStart"/>
      <w:r w:rsidR="00DD523D" w:rsidRPr="00192F64">
        <w:rPr>
          <w:rFonts w:asciiTheme="majorHAnsi" w:hAnsiTheme="majorHAnsi" w:cstheme="majorHAnsi"/>
          <w:sz w:val="28"/>
          <w:szCs w:val="28"/>
        </w:rPr>
        <w:t>funcao_funcionario</w:t>
      </w:r>
      <w:proofErr w:type="spellEnd"/>
      <w:r w:rsidR="00DD523D" w:rsidRPr="00192F64">
        <w:rPr>
          <w:rFonts w:asciiTheme="majorHAnsi" w:hAnsiTheme="majorHAnsi" w:cstheme="majorHAnsi"/>
          <w:sz w:val="28"/>
          <w:szCs w:val="28"/>
        </w:rPr>
        <w:t>}}</w:t>
      </w:r>
    </w:p>
    <w:p w14:paraId="6ECD938C" w14:textId="77777777" w:rsidR="00DD523D" w:rsidRDefault="00DD523D"/>
    <w:p w14:paraId="435879C9" w14:textId="74AB1631" w:rsidR="008B578C" w:rsidRDefault="00000000">
      <w:r>
        <w:t>RELAÇÃO DE E</w:t>
      </w:r>
      <w:r w:rsidR="00DD523D">
        <w:t>QUIPAMENTO RETIRADO</w:t>
      </w:r>
    </w:p>
    <w:tbl>
      <w:tblPr>
        <w:tblStyle w:val="Tabelacomgrade"/>
        <w:tblW w:w="0" w:type="auto"/>
        <w:tblInd w:w="38" w:type="dxa"/>
        <w:tblLayout w:type="fixed"/>
        <w:tblLook w:val="04A0" w:firstRow="1" w:lastRow="0" w:firstColumn="1" w:lastColumn="0" w:noHBand="0" w:noVBand="1"/>
      </w:tblPr>
      <w:tblGrid>
        <w:gridCol w:w="2905"/>
        <w:gridCol w:w="993"/>
        <w:gridCol w:w="1701"/>
        <w:gridCol w:w="1306"/>
      </w:tblGrid>
      <w:tr w:rsidR="001B50DA" w14:paraId="41D91932" w14:textId="0EBDFA85" w:rsidTr="00791548">
        <w:tc>
          <w:tcPr>
            <w:tcW w:w="2905" w:type="dxa"/>
          </w:tcPr>
          <w:p w14:paraId="1FD1903E" w14:textId="73F5AA8E" w:rsidR="001B50DA" w:rsidRDefault="001B50DA">
            <w:proofErr w:type="spellStart"/>
            <w:r>
              <w:t>Descrição</w:t>
            </w:r>
            <w:proofErr w:type="spellEnd"/>
          </w:p>
        </w:tc>
        <w:tc>
          <w:tcPr>
            <w:tcW w:w="993" w:type="dxa"/>
          </w:tcPr>
          <w:p w14:paraId="45976E5E" w14:textId="01878FAC" w:rsidR="001B50DA" w:rsidRDefault="001B50DA">
            <w:r>
              <w:t>CA nº</w:t>
            </w:r>
          </w:p>
        </w:tc>
        <w:tc>
          <w:tcPr>
            <w:tcW w:w="1701" w:type="dxa"/>
          </w:tcPr>
          <w:p w14:paraId="5D71EFCD" w14:textId="4B7E3287" w:rsidR="001B50DA" w:rsidRDefault="001B50DA">
            <w:proofErr w:type="spellStart"/>
            <w:r>
              <w:t>Validade</w:t>
            </w:r>
            <w:proofErr w:type="spellEnd"/>
            <w:r>
              <w:t xml:space="preserve"> CA</w:t>
            </w:r>
          </w:p>
        </w:tc>
        <w:tc>
          <w:tcPr>
            <w:tcW w:w="1306" w:type="dxa"/>
          </w:tcPr>
          <w:p w14:paraId="2940778A" w14:textId="4C278116" w:rsidR="001B50DA" w:rsidRDefault="001B50DA">
            <w:proofErr w:type="spellStart"/>
            <w:r>
              <w:t>Quantidade</w:t>
            </w:r>
            <w:proofErr w:type="spellEnd"/>
          </w:p>
        </w:tc>
      </w:tr>
      <w:tr w:rsidR="001B50DA" w14:paraId="5C387820" w14:textId="2936BDF4" w:rsidTr="00791548">
        <w:tc>
          <w:tcPr>
            <w:tcW w:w="2905" w:type="dxa"/>
          </w:tcPr>
          <w:p w14:paraId="18481297" w14:textId="5D536E1E" w:rsidR="001B50DA" w:rsidRDefault="001B50DA">
            <w:r w:rsidRPr="00DD523D">
              <w:t>{{</w:t>
            </w:r>
            <w:proofErr w:type="spellStart"/>
            <w:r>
              <w:t>epi_descricao</w:t>
            </w:r>
            <w:proofErr w:type="spellEnd"/>
            <w:r w:rsidRPr="00DD523D">
              <w:t>}}</w:t>
            </w:r>
          </w:p>
        </w:tc>
        <w:tc>
          <w:tcPr>
            <w:tcW w:w="993" w:type="dxa"/>
          </w:tcPr>
          <w:p w14:paraId="1FFDE8F9" w14:textId="130EA4A6" w:rsidR="001B50DA" w:rsidRDefault="001B50DA">
            <w:r w:rsidRPr="00DD523D">
              <w:t>{{</w:t>
            </w:r>
            <w:proofErr w:type="spellStart"/>
            <w:r>
              <w:t>epi_ca</w:t>
            </w:r>
            <w:proofErr w:type="spellEnd"/>
            <w:r w:rsidRPr="00DD523D">
              <w:t>}}</w:t>
            </w:r>
          </w:p>
        </w:tc>
        <w:tc>
          <w:tcPr>
            <w:tcW w:w="1701" w:type="dxa"/>
          </w:tcPr>
          <w:p w14:paraId="6ADF622F" w14:textId="022F73EF" w:rsidR="001B50DA" w:rsidRDefault="001B50DA">
            <w:r w:rsidRPr="00DD523D">
              <w:t>{{</w:t>
            </w:r>
            <w:proofErr w:type="spellStart"/>
            <w:r>
              <w:t>epi_validade</w:t>
            </w:r>
            <w:proofErr w:type="spellEnd"/>
            <w:r w:rsidRPr="00DD523D">
              <w:t xml:space="preserve"> }}</w:t>
            </w:r>
          </w:p>
        </w:tc>
        <w:tc>
          <w:tcPr>
            <w:tcW w:w="1306" w:type="dxa"/>
          </w:tcPr>
          <w:p w14:paraId="342204CB" w14:textId="77B8A8EA" w:rsidR="001B50DA" w:rsidRPr="00DD523D" w:rsidRDefault="001B50DA">
            <w:r w:rsidRPr="00A54470">
              <w:t>{{</w:t>
            </w:r>
            <w:proofErr w:type="spellStart"/>
            <w:r>
              <w:t>epi</w:t>
            </w:r>
            <w:r w:rsidRPr="00A54470">
              <w:t>_qtd</w:t>
            </w:r>
            <w:proofErr w:type="spellEnd"/>
            <w:r w:rsidRPr="00A54470">
              <w:t>}}</w:t>
            </w:r>
          </w:p>
        </w:tc>
      </w:tr>
    </w:tbl>
    <w:p w14:paraId="4619A3E4" w14:textId="77777777" w:rsidR="00DD523D" w:rsidRPr="00091DCA" w:rsidRDefault="00DD523D"/>
    <w:p w14:paraId="67F77713" w14:textId="4F592ED9" w:rsidR="00192F64" w:rsidRPr="00192F64" w:rsidRDefault="00192F64" w:rsidP="00192F64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DATA </w:t>
      </w:r>
      <w:r w:rsidR="001B50DA">
        <w:rPr>
          <w:rFonts w:asciiTheme="majorHAnsi" w:hAnsiTheme="majorHAnsi" w:cstheme="majorHAnsi"/>
          <w:sz w:val="24"/>
          <w:szCs w:val="24"/>
        </w:rPr>
        <w:t xml:space="preserve">DE ENTREGA DOS </w:t>
      </w:r>
      <w:proofErr w:type="gramStart"/>
      <w:r w:rsidR="00791548">
        <w:rPr>
          <w:rFonts w:asciiTheme="majorHAnsi" w:hAnsiTheme="majorHAnsi" w:cstheme="majorHAnsi"/>
          <w:sz w:val="24"/>
          <w:szCs w:val="24"/>
        </w:rPr>
        <w:t>EQUIPAMENTOS</w:t>
      </w:r>
      <w:r w:rsidRPr="00192F64">
        <w:rPr>
          <w:rFonts w:asciiTheme="majorHAnsi" w:hAnsiTheme="majorHAnsi" w:cstheme="majorHAnsi"/>
          <w:sz w:val="24"/>
          <w:szCs w:val="24"/>
        </w:rPr>
        <w:t xml:space="preserve">: 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>{{</w:t>
      </w:r>
      <w:proofErr w:type="spellStart"/>
      <w:proofErr w:type="gramEnd"/>
      <w:r w:rsidRPr="00192F64">
        <w:rPr>
          <w:rFonts w:asciiTheme="majorHAnsi" w:hAnsiTheme="majorHAnsi" w:cstheme="majorHAnsi"/>
          <w:sz w:val="28"/>
          <w:szCs w:val="28"/>
          <w:lang w:val="pt-BR"/>
        </w:rPr>
        <w:t>data_</w:t>
      </w:r>
      <w:r w:rsidR="001B50DA">
        <w:rPr>
          <w:rFonts w:asciiTheme="majorHAnsi" w:hAnsiTheme="majorHAnsi" w:cstheme="majorHAnsi"/>
          <w:sz w:val="28"/>
          <w:szCs w:val="28"/>
          <w:lang w:val="pt-BR"/>
        </w:rPr>
        <w:t>entrega</w:t>
      </w:r>
      <w:proofErr w:type="spellEnd"/>
      <w:r w:rsidRPr="00192F64">
        <w:rPr>
          <w:rFonts w:asciiTheme="majorHAnsi" w:hAnsiTheme="majorHAnsi" w:cstheme="majorHAnsi"/>
          <w:sz w:val="28"/>
          <w:szCs w:val="28"/>
          <w:lang w:val="pt-BR"/>
        </w:rPr>
        <w:t>}}</w:t>
      </w:r>
    </w:p>
    <w:p w14:paraId="5C804AC6" w14:textId="517ED1AC" w:rsidR="008B578C" w:rsidRDefault="00000000">
      <w:pPr>
        <w:pStyle w:val="Ttulo2"/>
      </w:pPr>
      <w:r>
        <w:t>TERMO DE COMPROMISSO</w:t>
      </w:r>
      <w:r>
        <w:br/>
      </w:r>
    </w:p>
    <w:p w14:paraId="119B82C8" w14:textId="4823D8F0" w:rsidR="0077407C" w:rsidRPr="001B50DA" w:rsidRDefault="001B50DA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 xml:space="preserve">Declaro, </w:t>
      </w:r>
      <w:proofErr w:type="spellStart"/>
      <w:r w:rsidRPr="004429C4">
        <w:rPr>
          <w:sz w:val="24"/>
          <w:szCs w:val="24"/>
        </w:rPr>
        <w:t>na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qualidade</w:t>
      </w:r>
      <w:proofErr w:type="spellEnd"/>
      <w:r w:rsidRPr="004429C4">
        <w:rPr>
          <w:sz w:val="24"/>
          <w:szCs w:val="24"/>
        </w:rPr>
        <w:t xml:space="preserve"> de </w:t>
      </w:r>
      <w:proofErr w:type="spellStart"/>
      <w:r w:rsidRPr="004429C4">
        <w:rPr>
          <w:sz w:val="24"/>
          <w:szCs w:val="24"/>
        </w:rPr>
        <w:t>representante</w:t>
      </w:r>
      <w:proofErr w:type="spellEnd"/>
      <w:r w:rsidRPr="004429C4">
        <w:rPr>
          <w:sz w:val="24"/>
          <w:szCs w:val="24"/>
        </w:rPr>
        <w:t xml:space="preserve"> da </w:t>
      </w:r>
      <w:proofErr w:type="spellStart"/>
      <w:r w:rsidRPr="004429C4">
        <w:rPr>
          <w:sz w:val="24"/>
          <w:szCs w:val="24"/>
        </w:rPr>
        <w:t>empresa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prestadora</w:t>
      </w:r>
      <w:proofErr w:type="spellEnd"/>
      <w:r w:rsidRPr="004429C4">
        <w:rPr>
          <w:sz w:val="24"/>
          <w:szCs w:val="24"/>
        </w:rPr>
        <w:t xml:space="preserve"> de </w:t>
      </w:r>
      <w:proofErr w:type="spellStart"/>
      <w:r w:rsidRPr="004429C4">
        <w:rPr>
          <w:sz w:val="24"/>
          <w:szCs w:val="24"/>
        </w:rPr>
        <w:t>serviço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acima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identificada</w:t>
      </w:r>
      <w:proofErr w:type="spellEnd"/>
      <w:r w:rsidRPr="004429C4">
        <w:rPr>
          <w:sz w:val="24"/>
          <w:szCs w:val="24"/>
        </w:rPr>
        <w:t xml:space="preserve">, que </w:t>
      </w:r>
      <w:proofErr w:type="spellStart"/>
      <w:r w:rsidRPr="004429C4">
        <w:rPr>
          <w:sz w:val="24"/>
          <w:szCs w:val="24"/>
        </w:rPr>
        <w:t>recebi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os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Equipamentos</w:t>
      </w:r>
      <w:proofErr w:type="spellEnd"/>
      <w:r w:rsidRPr="004429C4">
        <w:rPr>
          <w:sz w:val="24"/>
          <w:szCs w:val="24"/>
        </w:rPr>
        <w:t xml:space="preserve"> de </w:t>
      </w:r>
      <w:proofErr w:type="spellStart"/>
      <w:r w:rsidRPr="004429C4">
        <w:rPr>
          <w:sz w:val="24"/>
          <w:szCs w:val="24"/>
        </w:rPr>
        <w:t>Proteção</w:t>
      </w:r>
      <w:proofErr w:type="spellEnd"/>
      <w:r w:rsidRPr="004429C4">
        <w:rPr>
          <w:sz w:val="24"/>
          <w:szCs w:val="24"/>
        </w:rPr>
        <w:t xml:space="preserve"> Individual (EPIs) </w:t>
      </w:r>
      <w:proofErr w:type="spellStart"/>
      <w:r w:rsidRPr="004429C4">
        <w:rPr>
          <w:sz w:val="24"/>
          <w:szCs w:val="24"/>
        </w:rPr>
        <w:t>listados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nesta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ficha</w:t>
      </w:r>
      <w:proofErr w:type="spellEnd"/>
      <w:r w:rsidRPr="004429C4">
        <w:rPr>
          <w:sz w:val="24"/>
          <w:szCs w:val="24"/>
        </w:rPr>
        <w:t xml:space="preserve">, </w:t>
      </w:r>
      <w:proofErr w:type="spellStart"/>
      <w:r w:rsidRPr="004429C4">
        <w:rPr>
          <w:sz w:val="24"/>
          <w:szCs w:val="24"/>
        </w:rPr>
        <w:t>em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perfeitas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condições</w:t>
      </w:r>
      <w:proofErr w:type="spellEnd"/>
      <w:r w:rsidRPr="004429C4">
        <w:rPr>
          <w:sz w:val="24"/>
          <w:szCs w:val="24"/>
        </w:rPr>
        <w:t xml:space="preserve"> de </w:t>
      </w:r>
      <w:proofErr w:type="spellStart"/>
      <w:r w:rsidRPr="004429C4">
        <w:rPr>
          <w:sz w:val="24"/>
          <w:szCs w:val="24"/>
        </w:rPr>
        <w:t>uso</w:t>
      </w:r>
      <w:proofErr w:type="spellEnd"/>
      <w:r w:rsidRPr="004429C4">
        <w:rPr>
          <w:sz w:val="24"/>
          <w:szCs w:val="24"/>
        </w:rPr>
        <w:t>.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br/>
        <w:t xml:space="preserve">Declaro </w:t>
      </w:r>
      <w:proofErr w:type="spellStart"/>
      <w:r w:rsidRPr="004429C4">
        <w:rPr>
          <w:sz w:val="24"/>
          <w:szCs w:val="24"/>
        </w:rPr>
        <w:t>ainda</w:t>
      </w:r>
      <w:proofErr w:type="spellEnd"/>
      <w:r w:rsidRPr="004429C4">
        <w:rPr>
          <w:sz w:val="24"/>
          <w:szCs w:val="24"/>
        </w:rPr>
        <w:t xml:space="preserve"> que:</w:t>
      </w:r>
      <w:r w:rsidRPr="004429C4">
        <w:rPr>
          <w:sz w:val="24"/>
          <w:szCs w:val="24"/>
        </w:rPr>
        <w:br/>
        <w:t xml:space="preserve">- Fui </w:t>
      </w:r>
      <w:proofErr w:type="spellStart"/>
      <w:r w:rsidRPr="004429C4">
        <w:rPr>
          <w:sz w:val="24"/>
          <w:szCs w:val="24"/>
        </w:rPr>
        <w:t>orientado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sobre</w:t>
      </w:r>
      <w:proofErr w:type="spellEnd"/>
      <w:r w:rsidRPr="004429C4">
        <w:rPr>
          <w:sz w:val="24"/>
          <w:szCs w:val="24"/>
        </w:rPr>
        <w:t xml:space="preserve"> o </w:t>
      </w:r>
      <w:proofErr w:type="spellStart"/>
      <w:r w:rsidRPr="004429C4">
        <w:rPr>
          <w:sz w:val="24"/>
          <w:szCs w:val="24"/>
        </w:rPr>
        <w:t>uso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adequado</w:t>
      </w:r>
      <w:proofErr w:type="spellEnd"/>
      <w:r w:rsidRPr="004429C4">
        <w:rPr>
          <w:sz w:val="24"/>
          <w:szCs w:val="24"/>
        </w:rPr>
        <w:t xml:space="preserve">, a </w:t>
      </w:r>
      <w:proofErr w:type="spellStart"/>
      <w:r w:rsidRPr="004429C4">
        <w:rPr>
          <w:sz w:val="24"/>
          <w:szCs w:val="24"/>
        </w:rPr>
        <w:t>guarda</w:t>
      </w:r>
      <w:proofErr w:type="spellEnd"/>
      <w:r w:rsidRPr="004429C4">
        <w:rPr>
          <w:sz w:val="24"/>
          <w:szCs w:val="24"/>
        </w:rPr>
        <w:t xml:space="preserve">, a </w:t>
      </w:r>
      <w:proofErr w:type="spellStart"/>
      <w:r w:rsidRPr="004429C4">
        <w:rPr>
          <w:sz w:val="24"/>
          <w:szCs w:val="24"/>
        </w:rPr>
        <w:t>conservação</w:t>
      </w:r>
      <w:proofErr w:type="spellEnd"/>
      <w:r w:rsidRPr="004429C4">
        <w:rPr>
          <w:sz w:val="24"/>
          <w:szCs w:val="24"/>
        </w:rPr>
        <w:t xml:space="preserve"> e a </w:t>
      </w:r>
      <w:proofErr w:type="spellStart"/>
      <w:r w:rsidRPr="004429C4">
        <w:rPr>
          <w:sz w:val="24"/>
          <w:szCs w:val="24"/>
        </w:rPr>
        <w:t>substituição</w:t>
      </w:r>
      <w:proofErr w:type="spellEnd"/>
      <w:r w:rsidRPr="004429C4">
        <w:rPr>
          <w:sz w:val="24"/>
          <w:szCs w:val="24"/>
        </w:rPr>
        <w:t xml:space="preserve"> dos EPIs </w:t>
      </w:r>
      <w:proofErr w:type="spellStart"/>
      <w:r w:rsidRPr="004429C4">
        <w:rPr>
          <w:sz w:val="24"/>
          <w:szCs w:val="24"/>
        </w:rPr>
        <w:t>entregues</w:t>
      </w:r>
      <w:proofErr w:type="spellEnd"/>
      <w:r w:rsidRPr="004429C4">
        <w:rPr>
          <w:sz w:val="24"/>
          <w:szCs w:val="24"/>
        </w:rPr>
        <w:t>;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lastRenderedPageBreak/>
        <w:t xml:space="preserve">- </w:t>
      </w:r>
      <w:proofErr w:type="spellStart"/>
      <w:r w:rsidRPr="004429C4">
        <w:rPr>
          <w:sz w:val="24"/>
          <w:szCs w:val="24"/>
        </w:rPr>
        <w:t>Estou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ciente</w:t>
      </w:r>
      <w:proofErr w:type="spellEnd"/>
      <w:r w:rsidRPr="004429C4">
        <w:rPr>
          <w:sz w:val="24"/>
          <w:szCs w:val="24"/>
        </w:rPr>
        <w:t xml:space="preserve"> da </w:t>
      </w:r>
      <w:proofErr w:type="spellStart"/>
      <w:r w:rsidRPr="004429C4">
        <w:rPr>
          <w:sz w:val="24"/>
          <w:szCs w:val="24"/>
        </w:rPr>
        <w:t>obrigatoriedade</w:t>
      </w:r>
      <w:proofErr w:type="spellEnd"/>
      <w:r w:rsidRPr="004429C4">
        <w:rPr>
          <w:sz w:val="24"/>
          <w:szCs w:val="24"/>
        </w:rPr>
        <w:t xml:space="preserve"> do </w:t>
      </w:r>
      <w:proofErr w:type="spellStart"/>
      <w:r w:rsidRPr="004429C4">
        <w:rPr>
          <w:sz w:val="24"/>
          <w:szCs w:val="24"/>
        </w:rPr>
        <w:t>uso</w:t>
      </w:r>
      <w:proofErr w:type="spellEnd"/>
      <w:r w:rsidRPr="004429C4">
        <w:rPr>
          <w:sz w:val="24"/>
          <w:szCs w:val="24"/>
        </w:rPr>
        <w:t xml:space="preserve"> dos EPIs </w:t>
      </w:r>
      <w:proofErr w:type="spellStart"/>
      <w:r w:rsidRPr="004429C4">
        <w:rPr>
          <w:sz w:val="24"/>
          <w:szCs w:val="24"/>
        </w:rPr>
        <w:t>durante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toda</w:t>
      </w:r>
      <w:proofErr w:type="spellEnd"/>
      <w:r w:rsidRPr="004429C4">
        <w:rPr>
          <w:sz w:val="24"/>
          <w:szCs w:val="24"/>
        </w:rPr>
        <w:t xml:space="preserve"> a </w:t>
      </w:r>
      <w:proofErr w:type="spellStart"/>
      <w:r w:rsidRPr="004429C4">
        <w:rPr>
          <w:sz w:val="24"/>
          <w:szCs w:val="24"/>
        </w:rPr>
        <w:t>execução</w:t>
      </w:r>
      <w:proofErr w:type="spellEnd"/>
      <w:r w:rsidRPr="004429C4">
        <w:rPr>
          <w:sz w:val="24"/>
          <w:szCs w:val="24"/>
        </w:rPr>
        <w:t xml:space="preserve"> das </w:t>
      </w:r>
      <w:proofErr w:type="spellStart"/>
      <w:r w:rsidRPr="004429C4">
        <w:rPr>
          <w:sz w:val="24"/>
          <w:szCs w:val="24"/>
        </w:rPr>
        <w:t>atividades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previstas</w:t>
      </w:r>
      <w:proofErr w:type="spellEnd"/>
      <w:r w:rsidRPr="004429C4">
        <w:rPr>
          <w:sz w:val="24"/>
          <w:szCs w:val="24"/>
        </w:rPr>
        <w:t xml:space="preserve"> no </w:t>
      </w:r>
      <w:proofErr w:type="spellStart"/>
      <w:r w:rsidRPr="004429C4">
        <w:rPr>
          <w:sz w:val="24"/>
          <w:szCs w:val="24"/>
        </w:rPr>
        <w:t>contrato</w:t>
      </w:r>
      <w:proofErr w:type="spellEnd"/>
      <w:r w:rsidRPr="004429C4">
        <w:rPr>
          <w:sz w:val="24"/>
          <w:szCs w:val="24"/>
        </w:rPr>
        <w:t xml:space="preserve"> de </w:t>
      </w:r>
      <w:proofErr w:type="spellStart"/>
      <w:r w:rsidRPr="004429C4">
        <w:rPr>
          <w:sz w:val="24"/>
          <w:szCs w:val="24"/>
        </w:rPr>
        <w:t>prestação</w:t>
      </w:r>
      <w:proofErr w:type="spellEnd"/>
      <w:r w:rsidRPr="004429C4">
        <w:rPr>
          <w:sz w:val="24"/>
          <w:szCs w:val="24"/>
        </w:rPr>
        <w:t xml:space="preserve"> de </w:t>
      </w:r>
      <w:proofErr w:type="spellStart"/>
      <w:r w:rsidRPr="004429C4">
        <w:rPr>
          <w:sz w:val="24"/>
          <w:szCs w:val="24"/>
        </w:rPr>
        <w:t>serviço</w:t>
      </w:r>
      <w:proofErr w:type="spellEnd"/>
      <w:r w:rsidRPr="004429C4">
        <w:rPr>
          <w:sz w:val="24"/>
          <w:szCs w:val="24"/>
        </w:rPr>
        <w:t>;</w:t>
      </w:r>
      <w:r w:rsidRPr="004429C4">
        <w:rPr>
          <w:sz w:val="24"/>
          <w:szCs w:val="24"/>
        </w:rPr>
        <w:br/>
        <w:t xml:space="preserve">- </w:t>
      </w:r>
      <w:proofErr w:type="spellStart"/>
      <w:r w:rsidRPr="004429C4">
        <w:rPr>
          <w:sz w:val="24"/>
          <w:szCs w:val="24"/>
        </w:rPr>
        <w:t>Comprometo</w:t>
      </w:r>
      <w:proofErr w:type="spellEnd"/>
      <w:r w:rsidRPr="004429C4">
        <w:rPr>
          <w:sz w:val="24"/>
          <w:szCs w:val="24"/>
        </w:rPr>
        <w:t xml:space="preserve">-me a </w:t>
      </w:r>
      <w:proofErr w:type="spellStart"/>
      <w:r w:rsidRPr="004429C4">
        <w:rPr>
          <w:sz w:val="24"/>
          <w:szCs w:val="24"/>
        </w:rPr>
        <w:t>repassar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estas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orientações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aos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colaboradores</w:t>
      </w:r>
      <w:proofErr w:type="spellEnd"/>
      <w:r w:rsidRPr="004429C4">
        <w:rPr>
          <w:sz w:val="24"/>
          <w:szCs w:val="24"/>
        </w:rPr>
        <w:t xml:space="preserve"> da </w:t>
      </w:r>
      <w:proofErr w:type="spellStart"/>
      <w:r w:rsidRPr="004429C4">
        <w:rPr>
          <w:sz w:val="24"/>
          <w:szCs w:val="24"/>
        </w:rPr>
        <w:t>minha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empresa</w:t>
      </w:r>
      <w:proofErr w:type="spellEnd"/>
      <w:r w:rsidRPr="004429C4">
        <w:rPr>
          <w:sz w:val="24"/>
          <w:szCs w:val="24"/>
        </w:rPr>
        <w:t xml:space="preserve"> que </w:t>
      </w:r>
      <w:proofErr w:type="spellStart"/>
      <w:r w:rsidRPr="004429C4">
        <w:rPr>
          <w:sz w:val="24"/>
          <w:szCs w:val="24"/>
        </w:rPr>
        <w:t>atuarão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na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execução</w:t>
      </w:r>
      <w:proofErr w:type="spellEnd"/>
      <w:r w:rsidRPr="004429C4">
        <w:rPr>
          <w:sz w:val="24"/>
          <w:szCs w:val="24"/>
        </w:rPr>
        <w:t xml:space="preserve"> dos </w:t>
      </w:r>
      <w:proofErr w:type="spellStart"/>
      <w:r w:rsidRPr="004429C4">
        <w:rPr>
          <w:sz w:val="24"/>
          <w:szCs w:val="24"/>
        </w:rPr>
        <w:t>serviços</w:t>
      </w:r>
      <w:proofErr w:type="spellEnd"/>
      <w:r w:rsidRPr="004429C4">
        <w:rPr>
          <w:sz w:val="24"/>
          <w:szCs w:val="24"/>
        </w:rPr>
        <w:t xml:space="preserve">, </w:t>
      </w:r>
      <w:proofErr w:type="spellStart"/>
      <w:r w:rsidRPr="004429C4">
        <w:rPr>
          <w:sz w:val="24"/>
          <w:szCs w:val="24"/>
        </w:rPr>
        <w:t>responsabilizando</w:t>
      </w:r>
      <w:proofErr w:type="spellEnd"/>
      <w:r w:rsidRPr="004429C4">
        <w:rPr>
          <w:sz w:val="24"/>
          <w:szCs w:val="24"/>
        </w:rPr>
        <w:t xml:space="preserve">-me </w:t>
      </w:r>
      <w:proofErr w:type="spellStart"/>
      <w:r w:rsidRPr="004429C4">
        <w:rPr>
          <w:sz w:val="24"/>
          <w:szCs w:val="24"/>
        </w:rPr>
        <w:t>pelo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uso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correto</w:t>
      </w:r>
      <w:proofErr w:type="spellEnd"/>
      <w:r w:rsidRPr="004429C4">
        <w:rPr>
          <w:sz w:val="24"/>
          <w:szCs w:val="24"/>
        </w:rPr>
        <w:t xml:space="preserve"> dos EPIs </w:t>
      </w:r>
      <w:proofErr w:type="spellStart"/>
      <w:r w:rsidRPr="004429C4">
        <w:rPr>
          <w:sz w:val="24"/>
          <w:szCs w:val="24"/>
        </w:rPr>
        <w:t>por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parte</w:t>
      </w:r>
      <w:proofErr w:type="spellEnd"/>
      <w:r w:rsidRPr="004429C4">
        <w:rPr>
          <w:sz w:val="24"/>
          <w:szCs w:val="24"/>
        </w:rPr>
        <w:t xml:space="preserve"> da </w:t>
      </w:r>
      <w:proofErr w:type="spellStart"/>
      <w:r w:rsidRPr="004429C4">
        <w:rPr>
          <w:sz w:val="24"/>
          <w:szCs w:val="24"/>
        </w:rPr>
        <w:t>minha</w:t>
      </w:r>
      <w:proofErr w:type="spellEnd"/>
      <w:r w:rsidRPr="004429C4">
        <w:rPr>
          <w:sz w:val="24"/>
          <w:szCs w:val="24"/>
        </w:rPr>
        <w:t xml:space="preserve"> equipe.</w:t>
      </w: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>________________________________________</w:t>
      </w:r>
      <w:r w:rsidRPr="004429C4">
        <w:rPr>
          <w:sz w:val="24"/>
          <w:szCs w:val="24"/>
        </w:rPr>
        <w:t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proofErr w:type="spellStart"/>
      <w:r w:rsidRPr="004429C4">
        <w:rPr>
          <w:sz w:val="24"/>
          <w:szCs w:val="24"/>
        </w:rPr>
        <w:t>Assinatura</w:t>
      </w:r>
      <w:proofErr w:type="spellEnd"/>
      <w:r w:rsidRPr="004429C4">
        <w:rPr>
          <w:sz w:val="24"/>
          <w:szCs w:val="24"/>
        </w:rPr>
        <w:t xml:space="preserve"> do </w:t>
      </w:r>
      <w:proofErr w:type="spellStart"/>
      <w:r w:rsidRPr="004429C4">
        <w:rPr>
          <w:sz w:val="24"/>
          <w:szCs w:val="24"/>
        </w:rPr>
        <w:t>Representante</w:t>
      </w:r>
      <w:proofErr w:type="spellEnd"/>
      <w:r w:rsidRPr="004429C4">
        <w:rPr>
          <w:sz w:val="24"/>
          <w:szCs w:val="24"/>
        </w:rPr>
        <w:t xml:space="preserve"> do </w:t>
      </w:r>
      <w:proofErr w:type="spellStart"/>
      <w:r w:rsidRPr="004429C4">
        <w:rPr>
          <w:sz w:val="24"/>
          <w:szCs w:val="24"/>
        </w:rPr>
        <w:t>Prestador</w:t>
      </w:r>
      <w:proofErr w:type="spellEnd"/>
      <w:r w:rsidRPr="004429C4">
        <w:rPr>
          <w:sz w:val="24"/>
          <w:szCs w:val="24"/>
        </w:rPr>
        <w:t xml:space="preserve">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7E25400C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 w:rsidRPr="0077407C">
        <w:rPr>
          <w:sz w:val="24"/>
          <w:szCs w:val="24"/>
        </w:rPr>
        <w:t>{{</w:t>
      </w:r>
      <w:proofErr w:type="spellStart"/>
      <w:r w:rsidR="0077407C" w:rsidRPr="0077407C">
        <w:rPr>
          <w:sz w:val="24"/>
          <w:szCs w:val="24"/>
        </w:rPr>
        <w:t>nome_funcionario</w:t>
      </w:r>
      <w:proofErr w:type="spellEnd"/>
      <w:r w:rsidR="0077407C" w:rsidRPr="0077407C">
        <w:rPr>
          <w:sz w:val="24"/>
          <w:szCs w:val="24"/>
        </w:rPr>
        <w:t>}}</w:t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proofErr w:type="spellStart"/>
      <w:r w:rsidRPr="004429C4">
        <w:rPr>
          <w:sz w:val="24"/>
          <w:szCs w:val="24"/>
        </w:rPr>
        <w:t>Assinatura</w:t>
      </w:r>
      <w:proofErr w:type="spellEnd"/>
      <w:r w:rsidRPr="004429C4">
        <w:rPr>
          <w:sz w:val="24"/>
          <w:szCs w:val="24"/>
        </w:rPr>
        <w:t xml:space="preserve"> do </w:t>
      </w:r>
      <w:proofErr w:type="spellStart"/>
      <w:r w:rsidRPr="004429C4">
        <w:rPr>
          <w:sz w:val="24"/>
          <w:szCs w:val="24"/>
        </w:rPr>
        <w:t>Responsável</w:t>
      </w:r>
      <w:proofErr w:type="spellEnd"/>
      <w:r w:rsidRPr="004429C4">
        <w:rPr>
          <w:sz w:val="24"/>
          <w:szCs w:val="24"/>
        </w:rPr>
        <w:t xml:space="preserve"> da </w:t>
      </w:r>
      <w:proofErr w:type="spellStart"/>
      <w:r w:rsidRPr="004429C4">
        <w:rPr>
          <w:sz w:val="24"/>
          <w:szCs w:val="24"/>
        </w:rPr>
        <w:t>Empresa</w:t>
      </w:r>
      <w:proofErr w:type="spellEnd"/>
      <w:r w:rsidRPr="004429C4">
        <w:rPr>
          <w:sz w:val="24"/>
          <w:szCs w:val="24"/>
        </w:rPr>
        <w:t xml:space="preserve"> </w:t>
      </w:r>
      <w:proofErr w:type="spellStart"/>
      <w:r w:rsidRPr="004429C4">
        <w:rPr>
          <w:sz w:val="24"/>
          <w:szCs w:val="24"/>
        </w:rPr>
        <w:t>Contratante</w:t>
      </w:r>
      <w:proofErr w:type="spellEnd"/>
      <w:r w:rsidRPr="004429C4">
        <w:rPr>
          <w:sz w:val="24"/>
          <w:szCs w:val="24"/>
        </w:rPr>
        <w:t>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972F8" w14:textId="77777777" w:rsidR="00BF5E91" w:rsidRDefault="00BF5E91" w:rsidP="00DD523D">
      <w:pPr>
        <w:spacing w:after="0" w:line="240" w:lineRule="auto"/>
      </w:pPr>
      <w:r>
        <w:separator/>
      </w:r>
    </w:p>
  </w:endnote>
  <w:endnote w:type="continuationSeparator" w:id="0">
    <w:p w14:paraId="3F5DC562" w14:textId="77777777" w:rsidR="00BF5E91" w:rsidRDefault="00BF5E91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CD2E4" w14:textId="77777777" w:rsidR="00BF5E91" w:rsidRDefault="00BF5E91" w:rsidP="00DD523D">
      <w:pPr>
        <w:spacing w:after="0" w:line="240" w:lineRule="auto"/>
      </w:pPr>
      <w:r>
        <w:separator/>
      </w:r>
    </w:p>
  </w:footnote>
  <w:footnote w:type="continuationSeparator" w:id="0">
    <w:p w14:paraId="7F11240A" w14:textId="77777777" w:rsidR="00BF5E91" w:rsidRDefault="00BF5E91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6" name="Imagem 1" descr="Desenho de uma plac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6063C"/>
    <w:rsid w:val="00091DCA"/>
    <w:rsid w:val="00111B21"/>
    <w:rsid w:val="0015074B"/>
    <w:rsid w:val="001628AE"/>
    <w:rsid w:val="00192F64"/>
    <w:rsid w:val="001B50DA"/>
    <w:rsid w:val="0029639D"/>
    <w:rsid w:val="00326F90"/>
    <w:rsid w:val="003B77DD"/>
    <w:rsid w:val="004429C4"/>
    <w:rsid w:val="006F7C86"/>
    <w:rsid w:val="00733044"/>
    <w:rsid w:val="00762EAE"/>
    <w:rsid w:val="0077407C"/>
    <w:rsid w:val="00791548"/>
    <w:rsid w:val="008B578C"/>
    <w:rsid w:val="00A54470"/>
    <w:rsid w:val="00AA1D8D"/>
    <w:rsid w:val="00B3629F"/>
    <w:rsid w:val="00B47730"/>
    <w:rsid w:val="00BF5E91"/>
    <w:rsid w:val="00CB0664"/>
    <w:rsid w:val="00D31081"/>
    <w:rsid w:val="00D43DA5"/>
    <w:rsid w:val="00DD523D"/>
    <w:rsid w:val="00E45E06"/>
    <w:rsid w:val="00E957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0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12</cp:revision>
  <dcterms:created xsi:type="dcterms:W3CDTF">2013-12-23T23:15:00Z</dcterms:created>
  <dcterms:modified xsi:type="dcterms:W3CDTF">2025-09-22T20:33:00Z</dcterms:modified>
  <cp:category/>
</cp:coreProperties>
</file>